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ACE6B6" w14:textId="77777777" w:rsidR="00C16627" w:rsidRDefault="00000000">
      <w:pPr>
        <w:pStyle w:val="Title"/>
      </w:pPr>
      <w:r>
        <w:t>Product Generation &amp; Publishing Pipeline</w:t>
      </w:r>
    </w:p>
    <w:p w14:paraId="471B9F6C" w14:textId="77777777" w:rsidR="00C16627" w:rsidRDefault="00000000">
      <w:pPr>
        <w:pStyle w:val="Heading1"/>
      </w:pPr>
      <w:r>
        <w:t>🚀 Project Overview</w:t>
      </w:r>
    </w:p>
    <w:p w14:paraId="09BFBAC5" w14:textId="77777777" w:rsidR="00C16627" w:rsidRDefault="00000000">
      <w:r>
        <w:br/>
        <w:t>This project simulates an end-to-end e-commerce product pipeline using multiple technologies:</w:t>
      </w:r>
      <w:r>
        <w:br/>
        <w:t>1. Product Content Generator (Python + GPT API)</w:t>
      </w:r>
      <w:r>
        <w:br/>
        <w:t>2. Mock Product Visualizer (JavaScript)</w:t>
      </w:r>
      <w:r>
        <w:br/>
        <w:t>3. Fake Product Publisher (PHP)</w:t>
      </w:r>
      <w:r>
        <w:br/>
        <w:t>4. Automation Orchestrator (Python)</w:t>
      </w:r>
      <w:r>
        <w:br/>
      </w:r>
      <w:r>
        <w:br/>
        <w:t>Bonus: AI-generated tags using GPT from product image prompt.</w:t>
      </w:r>
      <w:r>
        <w:br/>
      </w:r>
    </w:p>
    <w:p w14:paraId="1B6CC473" w14:textId="77777777" w:rsidR="00C16627" w:rsidRDefault="00000000">
      <w:pPr>
        <w:pStyle w:val="Heading1"/>
      </w:pPr>
      <w:r>
        <w:t>📦 Folder Structure</w:t>
      </w:r>
    </w:p>
    <w:p w14:paraId="36B9420D" w14:textId="77777777" w:rsidR="00C16627" w:rsidRDefault="00000000">
      <w:r>
        <w:br/>
        <w:t>project-root/</w:t>
      </w:r>
      <w:r>
        <w:br/>
        <w:t>│</w:t>
      </w:r>
      <w:r>
        <w:br/>
        <w:t>├── generator/                 # Python content generator</w:t>
      </w:r>
      <w:r>
        <w:br/>
        <w:t>│   └── generate_product.py</w:t>
      </w:r>
      <w:r>
        <w:br/>
        <w:t>│</w:t>
      </w:r>
      <w:r>
        <w:br/>
        <w:t>├── visualizer/               # JS-based image visualizer</w:t>
      </w:r>
      <w:r>
        <w:br/>
        <w:t>│   └── index.html</w:t>
      </w:r>
      <w:r>
        <w:br/>
        <w:t>│   └── script.js</w:t>
      </w:r>
      <w:r>
        <w:br/>
        <w:t>│</w:t>
      </w:r>
      <w:r>
        <w:br/>
        <w:t>├── publisher/                # PHP endpoint</w:t>
      </w:r>
      <w:r>
        <w:br/>
        <w:t>│   └── fake_publisher.php</w:t>
      </w:r>
      <w:r>
        <w:br/>
        <w:t>│</w:t>
      </w:r>
      <w:r>
        <w:br/>
        <w:t>├── orchestrator/             # Python script to run everything</w:t>
      </w:r>
      <w:r>
        <w:br/>
        <w:t>│   └── run_pipeline.py</w:t>
      </w:r>
      <w:r>
        <w:br/>
        <w:t>│</w:t>
      </w:r>
      <w:r>
        <w:br/>
        <w:t>├── output/</w:t>
      </w:r>
      <w:r>
        <w:br/>
        <w:t>│   └── product.json          # Final generated product data</w:t>
      </w:r>
      <w:r>
        <w:br/>
        <w:t>│   └── product_mockup.png    # Overlaid product image</w:t>
      </w:r>
      <w:r>
        <w:br/>
        <w:t>│</w:t>
      </w:r>
      <w:r>
        <w:br/>
        <w:t>└── README.md                 # This file</w:t>
      </w:r>
      <w:r>
        <w:br/>
      </w:r>
    </w:p>
    <w:p w14:paraId="7C27B121" w14:textId="77777777" w:rsidR="00C16627" w:rsidRDefault="00000000">
      <w:pPr>
        <w:pStyle w:val="Heading1"/>
      </w:pPr>
      <w:r>
        <w:lastRenderedPageBreak/>
        <w:t>🔧 Tech Stack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C16627" w14:paraId="3000BEE1" w14:textId="77777777">
        <w:tc>
          <w:tcPr>
            <w:tcW w:w="2880" w:type="dxa"/>
          </w:tcPr>
          <w:p w14:paraId="19C338F9" w14:textId="77777777" w:rsidR="00C16627" w:rsidRDefault="00000000">
            <w:r>
              <w:t>Task</w:t>
            </w:r>
          </w:p>
        </w:tc>
        <w:tc>
          <w:tcPr>
            <w:tcW w:w="2880" w:type="dxa"/>
          </w:tcPr>
          <w:p w14:paraId="716D7734" w14:textId="77777777" w:rsidR="00C16627" w:rsidRDefault="00000000">
            <w:r>
              <w:t>Language</w:t>
            </w:r>
          </w:p>
        </w:tc>
        <w:tc>
          <w:tcPr>
            <w:tcW w:w="2880" w:type="dxa"/>
          </w:tcPr>
          <w:p w14:paraId="0F83026D" w14:textId="77777777" w:rsidR="00C16627" w:rsidRDefault="00000000">
            <w:r>
              <w:t>Tools/APIs Used</w:t>
            </w:r>
          </w:p>
        </w:tc>
      </w:tr>
      <w:tr w:rsidR="00C16627" w14:paraId="6021198B" w14:textId="77777777">
        <w:tc>
          <w:tcPr>
            <w:tcW w:w="2880" w:type="dxa"/>
          </w:tcPr>
          <w:p w14:paraId="27A788D1" w14:textId="77777777" w:rsidR="00C16627" w:rsidRDefault="00000000">
            <w:r>
              <w:t>Product Content Generator</w:t>
            </w:r>
          </w:p>
        </w:tc>
        <w:tc>
          <w:tcPr>
            <w:tcW w:w="2880" w:type="dxa"/>
          </w:tcPr>
          <w:p w14:paraId="613893EA" w14:textId="77777777" w:rsidR="00C16627" w:rsidRDefault="00000000">
            <w:r>
              <w:t>Python</w:t>
            </w:r>
          </w:p>
        </w:tc>
        <w:tc>
          <w:tcPr>
            <w:tcW w:w="2880" w:type="dxa"/>
          </w:tcPr>
          <w:p w14:paraId="528F579E" w14:textId="77777777" w:rsidR="00C16627" w:rsidRDefault="00000000">
            <w:r>
              <w:t>OpenAI GPT API</w:t>
            </w:r>
          </w:p>
        </w:tc>
      </w:tr>
      <w:tr w:rsidR="00C16627" w14:paraId="0D691692" w14:textId="77777777">
        <w:tc>
          <w:tcPr>
            <w:tcW w:w="2880" w:type="dxa"/>
          </w:tcPr>
          <w:p w14:paraId="70DDDED5" w14:textId="77777777" w:rsidR="00C16627" w:rsidRDefault="00000000">
            <w:r>
              <w:t>Image Mock Visualizer</w:t>
            </w:r>
          </w:p>
        </w:tc>
        <w:tc>
          <w:tcPr>
            <w:tcW w:w="2880" w:type="dxa"/>
          </w:tcPr>
          <w:p w14:paraId="0ABA7C74" w14:textId="77777777" w:rsidR="00C16627" w:rsidRDefault="00000000">
            <w:r>
              <w:t>JavaScript</w:t>
            </w:r>
          </w:p>
        </w:tc>
        <w:tc>
          <w:tcPr>
            <w:tcW w:w="2880" w:type="dxa"/>
          </w:tcPr>
          <w:p w14:paraId="2F453759" w14:textId="77777777" w:rsidR="00C16627" w:rsidRDefault="00000000">
            <w:r>
              <w:t>HTML5 Canvas (Browser-based)</w:t>
            </w:r>
          </w:p>
        </w:tc>
      </w:tr>
      <w:tr w:rsidR="00C16627" w14:paraId="6047E725" w14:textId="77777777">
        <w:tc>
          <w:tcPr>
            <w:tcW w:w="2880" w:type="dxa"/>
          </w:tcPr>
          <w:p w14:paraId="13938C39" w14:textId="77777777" w:rsidR="00C16627" w:rsidRDefault="00000000">
            <w:r>
              <w:t>Fake Publisher</w:t>
            </w:r>
          </w:p>
        </w:tc>
        <w:tc>
          <w:tcPr>
            <w:tcW w:w="2880" w:type="dxa"/>
          </w:tcPr>
          <w:p w14:paraId="1E772E7E" w14:textId="77777777" w:rsidR="00C16627" w:rsidRDefault="00000000">
            <w:r>
              <w:t>PHP</w:t>
            </w:r>
          </w:p>
        </w:tc>
        <w:tc>
          <w:tcPr>
            <w:tcW w:w="2880" w:type="dxa"/>
          </w:tcPr>
          <w:p w14:paraId="5D3F4BB3" w14:textId="77777777" w:rsidR="00C16627" w:rsidRDefault="00000000">
            <w:r>
              <w:t>JSON Receiver</w:t>
            </w:r>
          </w:p>
        </w:tc>
      </w:tr>
      <w:tr w:rsidR="00C16627" w14:paraId="441D30B1" w14:textId="77777777">
        <w:tc>
          <w:tcPr>
            <w:tcW w:w="2880" w:type="dxa"/>
          </w:tcPr>
          <w:p w14:paraId="417B5D78" w14:textId="77777777" w:rsidR="00C16627" w:rsidRDefault="00000000">
            <w:r>
              <w:t>Automation Orchestrator</w:t>
            </w:r>
          </w:p>
        </w:tc>
        <w:tc>
          <w:tcPr>
            <w:tcW w:w="2880" w:type="dxa"/>
          </w:tcPr>
          <w:p w14:paraId="34BD9511" w14:textId="77777777" w:rsidR="00C16627" w:rsidRDefault="00000000">
            <w:r>
              <w:t>Python</w:t>
            </w:r>
          </w:p>
        </w:tc>
        <w:tc>
          <w:tcPr>
            <w:tcW w:w="2880" w:type="dxa"/>
          </w:tcPr>
          <w:p w14:paraId="680C8A29" w14:textId="77777777" w:rsidR="00C16627" w:rsidRDefault="00000000">
            <w:r>
              <w:t>`requests`, `subprocess`</w:t>
            </w:r>
          </w:p>
        </w:tc>
      </w:tr>
    </w:tbl>
    <w:p w14:paraId="2EE1E26C" w14:textId="77777777" w:rsidR="00C16627" w:rsidRDefault="00000000">
      <w:pPr>
        <w:pStyle w:val="Heading1"/>
      </w:pPr>
      <w:r>
        <w:t>✅ How It Works</w:t>
      </w:r>
    </w:p>
    <w:p w14:paraId="2AB82732" w14:textId="77777777" w:rsidR="00C16627" w:rsidRDefault="00000000">
      <w:r>
        <w:br/>
        <w:t>1. Product Generator (generate_product.py)</w:t>
      </w:r>
      <w:r>
        <w:br/>
        <w:t xml:space="preserve">   - Generates product title, description, tags using GPT.</w:t>
      </w:r>
      <w:r>
        <w:br/>
        <w:t xml:space="preserve">   - Saves result to product.json.</w:t>
      </w:r>
      <w:r>
        <w:br/>
      </w:r>
      <w:r>
        <w:br/>
        <w:t>2. Visualizer (index.html + script.js)</w:t>
      </w:r>
      <w:r>
        <w:br/>
        <w:t xml:space="preserve">   - Simulates image upload</w:t>
      </w:r>
      <w:r>
        <w:br/>
        <w:t xml:space="preserve">   - Overlays the image on a product mockup (T-shirt)</w:t>
      </w:r>
      <w:r>
        <w:br/>
        <w:t xml:space="preserve">   - Outputs final preview</w:t>
      </w:r>
      <w:r>
        <w:br/>
      </w:r>
      <w:r>
        <w:br/>
        <w:t>3. Fake Publisher (fake_publisher.php)</w:t>
      </w:r>
      <w:r>
        <w:br/>
        <w:t xml:space="preserve">   - Receives product JSON</w:t>
      </w:r>
      <w:r>
        <w:br/>
        <w:t xml:space="preserve">   - Responds with a fake product ID</w:t>
      </w:r>
      <w:r>
        <w:br/>
      </w:r>
      <w:r>
        <w:br/>
        <w:t>4. Orchestrator (run_pipeline.py)</w:t>
      </w:r>
      <w:r>
        <w:br/>
        <w:t xml:space="preserve">   - Triggers all the steps sequentially</w:t>
      </w:r>
      <w:r>
        <w:br/>
        <w:t xml:space="preserve">   - Sends generated product to PHP publisher</w:t>
      </w:r>
      <w:r>
        <w:br/>
        <w:t xml:space="preserve">   - Simulates the full pipeline</w:t>
      </w:r>
      <w:r>
        <w:br/>
      </w:r>
    </w:p>
    <w:p w14:paraId="75C47A75" w14:textId="77777777" w:rsidR="00C16627" w:rsidRDefault="00000000">
      <w:pPr>
        <w:pStyle w:val="Heading1"/>
      </w:pPr>
      <w:r>
        <w:t>🧪 How to Run</w:t>
      </w:r>
    </w:p>
    <w:p w14:paraId="0D9ADDC8" w14:textId="77777777" w:rsidR="00C16627" w:rsidRDefault="00000000">
      <w:r>
        <w:br/>
        <w:t>Prerequisites:</w:t>
      </w:r>
      <w:r>
        <w:br/>
        <w:t>- Python 3.8+</w:t>
      </w:r>
      <w:r>
        <w:br/>
        <w:t>- PHP Server (e.g., XAMPP, localhost)</w:t>
      </w:r>
      <w:r>
        <w:br/>
        <w:t>- Internet connection (for GPT API)</w:t>
      </w:r>
      <w:r>
        <w:br/>
      </w:r>
      <w:r>
        <w:br/>
        <w:t>Steps:</w:t>
      </w:r>
      <w:r>
        <w:br/>
      </w:r>
      <w:r>
        <w:lastRenderedPageBreak/>
        <w:t>1. Run Python generator:</w:t>
      </w:r>
      <w:r>
        <w:br/>
        <w:t xml:space="preserve">   python generator/generate_product.py</w:t>
      </w:r>
      <w:r>
        <w:br/>
      </w:r>
      <w:r>
        <w:br/>
        <w:t>2. Open Visualizer in browser:</w:t>
      </w:r>
      <w:r>
        <w:br/>
        <w:t xml:space="preserve">   Navigate to visualizer/index.html</w:t>
      </w:r>
      <w:r>
        <w:br/>
        <w:t xml:space="preserve">   Upload or simulate an image</w:t>
      </w:r>
      <w:r>
        <w:br/>
      </w:r>
      <w:r>
        <w:br/>
        <w:t>3. Run PHP Server:</w:t>
      </w:r>
      <w:r>
        <w:br/>
        <w:t xml:space="preserve">   php -S localhost:8000 -t publisher/</w:t>
      </w:r>
      <w:r>
        <w:br/>
      </w:r>
      <w:r>
        <w:br/>
        <w:t>4. Run Orchestrator:</w:t>
      </w:r>
      <w:r>
        <w:br/>
        <w:t xml:space="preserve">   python orchestrator/run_pipeline.py</w:t>
      </w:r>
      <w:r>
        <w:br/>
      </w:r>
    </w:p>
    <w:p w14:paraId="093AFE21" w14:textId="77777777" w:rsidR="00C16627" w:rsidRDefault="00000000">
      <w:pPr>
        <w:pStyle w:val="Heading1"/>
      </w:pPr>
      <w:r>
        <w:t>📁 Sample Output</w:t>
      </w:r>
    </w:p>
    <w:p w14:paraId="3733DB81" w14:textId="77777777" w:rsidR="00C16627" w:rsidRDefault="00000000">
      <w:pPr>
        <w:pStyle w:val="Heading2"/>
      </w:pPr>
      <w:r>
        <w:t>📝 product.json</w:t>
      </w:r>
    </w:p>
    <w:p w14:paraId="5B78C173" w14:textId="77777777" w:rsidR="00C16627" w:rsidRDefault="00000000">
      <w:r>
        <w:br/>
        <w:t>{</w:t>
      </w:r>
      <w:r>
        <w:br/>
        <w:t xml:space="preserve">  "title": "Retro Galaxy T-Shirt",</w:t>
      </w:r>
      <w:r>
        <w:br/>
        <w:t xml:space="preserve">  "description": "A vintage-styled tee with a cosmic vibe...",</w:t>
      </w:r>
      <w:r>
        <w:br/>
        <w:t xml:space="preserve">  "tags": ["retro", "space", "tshirt", "fashion"],</w:t>
      </w:r>
      <w:r>
        <w:br/>
        <w:t xml:space="preserve">  "image_url": "output/product_mockup.png"</w:t>
      </w:r>
      <w:r>
        <w:br/>
        <w:t>}</w:t>
      </w:r>
      <w:r>
        <w:br/>
      </w:r>
    </w:p>
    <w:p w14:paraId="42A22D99" w14:textId="77777777" w:rsidR="00C16627" w:rsidRDefault="00000000">
      <w:pPr>
        <w:pStyle w:val="Heading2"/>
      </w:pPr>
      <w:r>
        <w:t>🖼️ Generated Image</w:t>
      </w:r>
    </w:p>
    <w:p w14:paraId="62BC11BC" w14:textId="77777777" w:rsidR="00C16627" w:rsidRDefault="00000000">
      <w:r>
        <w:t>Located in output/product_mockup.png</w:t>
      </w:r>
    </w:p>
    <w:p w14:paraId="64013A41" w14:textId="77777777" w:rsidR="00C16627" w:rsidRDefault="00000000">
      <w:pPr>
        <w:pStyle w:val="Heading1"/>
      </w:pPr>
      <w:r>
        <w:t>⭐ Bonus AI Features</w:t>
      </w:r>
    </w:p>
    <w:p w14:paraId="1E24AB1A" w14:textId="77777777" w:rsidR="00C16627" w:rsidRDefault="00000000">
      <w:r>
        <w:br/>
        <w:t>- AI-generated tags based on GPT prompt</w:t>
      </w:r>
      <w:r>
        <w:br/>
        <w:t>- (Optional) Captioning for uploaded image</w:t>
      </w:r>
      <w:r>
        <w:br/>
      </w:r>
    </w:p>
    <w:p w14:paraId="7FC4D5F7" w14:textId="77777777" w:rsidR="00C16627" w:rsidRDefault="00000000">
      <w:pPr>
        <w:pStyle w:val="Heading1"/>
      </w:pPr>
      <w:r>
        <w:t>📌 Notes</w:t>
      </w:r>
    </w:p>
    <w:p w14:paraId="3D51568C" w14:textId="77777777" w:rsidR="00C16627" w:rsidRDefault="00000000">
      <w:r>
        <w:br/>
        <w:t>- Modular code with clear separation of tasks</w:t>
      </w:r>
      <w:r>
        <w:br/>
        <w:t>- Easily deployable on local systems</w:t>
      </w:r>
      <w:r>
        <w:br/>
      </w:r>
      <w:r>
        <w:lastRenderedPageBreak/>
        <w:t>- No external database used (mocking only)</w:t>
      </w:r>
      <w:r>
        <w:br/>
      </w:r>
    </w:p>
    <w:p w14:paraId="74720F66" w14:textId="77777777" w:rsidR="00C16627" w:rsidRDefault="00000000">
      <w:pPr>
        <w:pStyle w:val="Heading1"/>
      </w:pPr>
      <w:r>
        <w:t>📤 Submission Format</w:t>
      </w:r>
    </w:p>
    <w:p w14:paraId="56C5B463" w14:textId="77777777" w:rsidR="00C16627" w:rsidRDefault="00000000">
      <w:r>
        <w:br/>
        <w:t>- GitHub Repo / ZIP file</w:t>
      </w:r>
      <w:r>
        <w:br/>
        <w:t>- All code files named and sorted</w:t>
      </w:r>
      <w:r>
        <w:br/>
        <w:t>- README file included</w:t>
      </w:r>
      <w:r>
        <w:br/>
        <w:t>- Generated JSON and mock image included</w:t>
      </w:r>
      <w:r>
        <w:br/>
      </w:r>
    </w:p>
    <w:p w14:paraId="79A62F60" w14:textId="77777777" w:rsidR="00C16627" w:rsidRDefault="00000000">
      <w:pPr>
        <w:pStyle w:val="Heading1"/>
      </w:pPr>
      <w:r>
        <w:t>✨ Author</w:t>
      </w:r>
    </w:p>
    <w:p w14:paraId="777467EA" w14:textId="33BBEDE8" w:rsidR="00C16627" w:rsidRDefault="00000000">
      <w:r>
        <w:br/>
        <w:t>[</w:t>
      </w:r>
      <w:r w:rsidR="00356215">
        <w:t>Pilla Lohith</w:t>
      </w:r>
      <w:r>
        <w:t>]</w:t>
      </w:r>
      <w:r>
        <w:br/>
        <w:t xml:space="preserve">Email: </w:t>
      </w:r>
      <w:r w:rsidR="00356215">
        <w:t>pillalohith45</w:t>
      </w:r>
      <w:r>
        <w:t>@email.com</w:t>
      </w:r>
      <w:r>
        <w:br/>
        <w:t xml:space="preserve">GitHub: </w:t>
      </w:r>
      <w:r w:rsidR="009C5487" w:rsidRPr="009C5487">
        <w:t>https://github.com/lohith459</w:t>
      </w:r>
      <w:r>
        <w:br/>
      </w:r>
    </w:p>
    <w:sectPr w:rsidR="00C1662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86456439">
    <w:abstractNumId w:val="8"/>
  </w:num>
  <w:num w:numId="2" w16cid:durableId="574975973">
    <w:abstractNumId w:val="6"/>
  </w:num>
  <w:num w:numId="3" w16cid:durableId="2097625629">
    <w:abstractNumId w:val="5"/>
  </w:num>
  <w:num w:numId="4" w16cid:durableId="2122138256">
    <w:abstractNumId w:val="4"/>
  </w:num>
  <w:num w:numId="5" w16cid:durableId="502479539">
    <w:abstractNumId w:val="7"/>
  </w:num>
  <w:num w:numId="6" w16cid:durableId="1827630118">
    <w:abstractNumId w:val="3"/>
  </w:num>
  <w:num w:numId="7" w16cid:durableId="803694869">
    <w:abstractNumId w:val="2"/>
  </w:num>
  <w:num w:numId="8" w16cid:durableId="1119758829">
    <w:abstractNumId w:val="1"/>
  </w:num>
  <w:num w:numId="9" w16cid:durableId="1989244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56215"/>
    <w:rsid w:val="00922254"/>
    <w:rsid w:val="00955F4E"/>
    <w:rsid w:val="009C5487"/>
    <w:rsid w:val="00AA1D8D"/>
    <w:rsid w:val="00B3507F"/>
    <w:rsid w:val="00B47730"/>
    <w:rsid w:val="00C16627"/>
    <w:rsid w:val="00CB0664"/>
    <w:rsid w:val="00E57D4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8ACA95"/>
  <w14:defaultImageDpi w14:val="300"/>
  <w15:docId w15:val="{76F0CF5C-439E-4F2F-B766-D0BB22EF7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pillalohith45@gmail.com</cp:lastModifiedBy>
  <cp:revision>9</cp:revision>
  <dcterms:created xsi:type="dcterms:W3CDTF">2025-07-22T03:18:00Z</dcterms:created>
  <dcterms:modified xsi:type="dcterms:W3CDTF">2025-07-22T03:24:00Z</dcterms:modified>
  <cp:category/>
</cp:coreProperties>
</file>