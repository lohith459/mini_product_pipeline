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Mini Product Upload Pipeline (with Shopify API Integration)</w:t>
      </w:r>
    </w:p>
    <w:p>
      <w:r>
        <w:t>Author: Lohith</w:t>
      </w:r>
    </w:p>
    <w:p>
      <w:pPr>
        <w:pStyle w:val="Heading2"/>
      </w:pPr>
      <w:r>
        <w:t>Project Description</w:t>
      </w:r>
    </w:p>
    <w:p>
      <w:r>
        <w:t>This project automates the end-to-end process of generating AI-based product ideas, creating mockup images, and uploading the final product to a Shopify store using the Shopify API.</w:t>
        <w:br/>
        <w:br/>
        <w:t>It demonstrates your ability to:</w:t>
        <w:br/>
        <w:t>- Use Python scripting</w:t>
        <w:br/>
        <w:t>- Work with OpenAI APIs</w:t>
        <w:br/>
        <w:t>- Handle product image generation</w:t>
        <w:br/>
        <w:t>- Integrate with third-party services (Shopify)</w:t>
      </w:r>
    </w:p>
    <w:p>
      <w:pPr>
        <w:pStyle w:val="Heading2"/>
      </w:pPr>
      <w:r>
        <w:t>Technologies Used</w:t>
      </w:r>
    </w:p>
    <w:p>
      <w:r>
        <w:t>- Python</w:t>
        <w:br/>
        <w:t>- JavaScript</w:t>
        <w:br/>
        <w:t>- OpenAI API (for product idea generation)</w:t>
        <w:br/>
        <w:t>- Shopify API (for product upload)</w:t>
        <w:br/>
        <w:t>- PHP (for product publishing)</w:t>
        <w:br/>
        <w:t>- GitHub for version control</w:t>
      </w:r>
    </w:p>
    <w:p>
      <w:pPr>
        <w:pStyle w:val="Heading2"/>
      </w:pPr>
      <w:r>
        <w:t>Files Overview</w:t>
      </w:r>
    </w:p>
    <w:p>
      <w:r>
        <w:t>generate_product.py - Generates product idea using OpenAI</w:t>
        <w:br/>
        <w:t>mock_image.js - Creates a mockup image of the product</w:t>
        <w:br/>
        <w:t>upload_product.py - Uploads the product and image to Shopify</w:t>
        <w:br/>
        <w:t>publish.php - Publishes data or handles web requests</w:t>
        <w:br/>
        <w:t>orchestrate.py - Runs the full pipeline from idea to upload</w:t>
      </w:r>
    </w:p>
    <w:p>
      <w:pPr>
        <w:pStyle w:val="Heading2"/>
      </w:pPr>
      <w:r>
        <w:t>Shopify API Integration Steps</w:t>
      </w:r>
    </w:p>
    <w:p>
      <w:r>
        <w:t>1. Created Shopify Partner Account</w:t>
        <w:br/>
        <w:t>2. Created a development store</w:t>
        <w:br/>
        <w:t>3. Generated Admin API Access Token</w:t>
        <w:br/>
        <w:t>4. Used the token and store URL in Python upload_product.py</w:t>
        <w:br/>
        <w:t>5. Tested and validated product upload using API</w:t>
      </w:r>
    </w:p>
    <w:p>
      <w:pPr>
        <w:pStyle w:val="Heading2"/>
      </w:pPr>
      <w:r>
        <w:t>How to Run</w:t>
      </w:r>
    </w:p>
    <w:p>
      <w:r>
        <w:t>1. Set your API keys and Shopify store URL in environment/config.</w:t>
        <w:br/>
        <w:t>2. Run:</w:t>
        <w:br/>
        <w:t xml:space="preserve">   python orchestrate.py</w:t>
        <w:br/>
        <w:t>3. A product idea is generated, image is created, and the product is uploaded to your Shopify store.</w:t>
      </w:r>
    </w:p>
    <w:p>
      <w:pPr>
        <w:pStyle w:val="Heading2"/>
      </w:pPr>
      <w:r>
        <w:t>Output</w:t>
      </w:r>
    </w:p>
    <w:p>
      <w:r>
        <w:t>- One product successfully added to Shopify store via API</w:t>
        <w:br/>
        <w:t>- Console output with product ID and image confirmation</w:t>
      </w:r>
    </w:p>
    <w:p>
      <w:pPr>
        <w:pStyle w:val="Heading2"/>
      </w:pPr>
      <w:r>
        <w:t>Submission Contents</w:t>
      </w:r>
    </w:p>
    <w:p>
      <w:r>
        <w:t>• GitHub repo: https://github.com/lohith459/mini_product_pipeline</w:t>
        <w:br/>
        <w:t>• Video showing script execution and Shopify upload</w:t>
        <w:br/>
        <w:t>• This README file (explaining all steps)</w:t>
      </w:r>
    </w:p>
    <w:p>
      <w:pPr>
        <w:pStyle w:val="Heading2"/>
      </w:pPr>
      <w:r>
        <w:t>📽️ Demo Video</w:t>
      </w:r>
    </w:p>
    <w:p>
      <w:r>
        <w:t>Watch the working demo of the AI-based product upload pipeline:</w:t>
        <w:br/>
        <w:t>🔗 https://drive.google.com/file/d/1bjipctn3ePAH5hdpOBGjOaN4bfRwnp9_/view?usp=sharing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